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Proposal</w:t>
      </w:r>
    </w:p>
    <w:p>
      <w:pPr>
        <w:pStyle w:val="Heading1"/>
      </w:pPr>
      <w:r>
        <w:t>Title:</w:t>
      </w:r>
    </w:p>
    <w:p>
      <w:r>
        <w:t>AI-Powered Meeting Summarizer and Project Planner</w:t>
      </w:r>
    </w:p>
    <w:p>
      <w:pPr>
        <w:pStyle w:val="Heading1"/>
      </w:pPr>
      <w:r>
        <w:t>Abstract:</w:t>
      </w:r>
    </w:p>
    <w:p>
      <w:r>
        <w:t>This project aims to transform meeting transcripts into actionable, structured project documentation using AI-based summarization and document generation.</w:t>
      </w:r>
    </w:p>
    <w:p>
      <w:pPr>
        <w:pStyle w:val="Heading1"/>
      </w:pPr>
      <w:r>
        <w:t>Summary:</w:t>
      </w:r>
    </w:p>
    <w:p>
      <w:r>
        <w:t>The app should automatically record meeting transcripts, summarize key points, generate project documentation, and suggest tasks. We will use FastAPI, OpenAI or Gemini for LLMs, and generate output in .docx format.</w:t>
      </w:r>
    </w:p>
    <w:p>
      <w:pPr>
        <w:pStyle w:val="Heading1"/>
      </w:pPr>
      <w:r>
        <w:t>Technologies Likely to Be Used:</w:t>
      </w:r>
    </w:p>
    <w:p>
      <w:r>
        <w:t>- Python</w:t>
        <w:br/>
        <w:t>- FastAPI</w:t>
        <w:br/>
        <w:t>- Hugging Face Transformers / OpenAI API</w:t>
        <w:br/>
        <w:t>- Google Docs API or DOCX Export</w:t>
        <w:br/>
        <w:t>- Chrome Extension APIs (for Google Meet integration)</w:t>
        <w:br/>
        <w:t>- Optional: OCR, Speech-to-Text, Task Scheduler</w:t>
      </w:r>
    </w:p>
    <w:p>
      <w:pPr>
        <w:pStyle w:val="Heading1"/>
      </w:pPr>
      <w:r>
        <w:t>Project Tasks:</w:t>
      </w:r>
    </w:p>
    <w:p>
      <w:r>
        <w:t>1. Audio recording from meetings</w:t>
        <w:br/>
        <w:t>2. Transcription using Whisper or alternative</w:t>
        <w:br/>
        <w:t>3. Summarization using BART or GPT-4</w:t>
        <w:br/>
        <w:t>4. Document generation (DOCX / Google Docs)</w:t>
        <w:br/>
        <w:t>5. Chrome extension UI</w:t>
        <w:br/>
        <w:t>6. Export features</w:t>
        <w:br/>
        <w:t>7. Future: Master Control Agent</w:t>
      </w:r>
    </w:p>
    <w:p>
      <w:pPr>
        <w:pStyle w:val="Heading1"/>
      </w:pPr>
      <w:r>
        <w:t>Deliverables:</w:t>
      </w:r>
    </w:p>
    <w:p>
      <w:r>
        <w:t>- Meeting transcript</w:t>
        <w:br/>
        <w:t>- Summary</w:t>
        <w:br/>
        <w:t>- Project document</w:t>
        <w:br/>
        <w:t>- API endpoints</w:t>
        <w:br/>
        <w:t>- Chrome extension interface</w:t>
      </w:r>
    </w:p>
    <w:p>
      <w:r>
        <w:br/>
        <w:t>Generated by AI based on summarized meeting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